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ЛИЧНОЕ ДЕЛО № 1</w:t>
      </w:r>
    </w:p>
    <w:p>
      <w:r>
        <w:t>1. Имя: Наталья</w:t>
      </w:r>
    </w:p>
    <w:p>
      <w:r>
        <w:t>2. Фамилия: Васильева</w:t>
      </w:r>
    </w:p>
    <w:p>
      <w:r>
        <w:t>3. Отчество: Юрьевна</w:t>
      </w:r>
    </w:p>
    <w:p>
      <w:r>
        <w:t>4. Пол: Ж</w:t>
      </w:r>
    </w:p>
    <w:p>
      <w:r>
        <w:t>5. Номер телефона: +79321762312</w:t>
      </w:r>
    </w:p>
    <w:p>
      <w:r>
        <w:t>6. Место проживания: Россия, г. Нижневартовск, Зеленая ул., д. 5 кв.23</w:t>
      </w:r>
    </w:p>
    <w:p>
      <w:r>
        <w:t>7. Дата рождения: 26-01-1966</w:t>
      </w:r>
    </w:p>
    <w:p>
      <w:r>
        <w:t>8. Место проживания: Россия, г. Нижневартовск, Зеленая ул., д. 5 кв.23</w:t>
      </w:r>
    </w:p>
    <w:p>
      <w:r>
        <w:t>9. ИНН: 498390608771</w:t>
      </w:r>
    </w:p>
    <w:p>
      <w:r>
        <w:t>10. СНИЛС 123-123-123 01</w:t>
      </w:r>
    </w:p>
    <w:p>
      <w:r>
        <w:t>11. Номер мед. полиса: 10000000000000123</w:t>
      </w:r>
    </w:p>
    <w:p>
      <w:r>
        <w:t>12. Семья: -</w:t>
      </w:r>
    </w:p>
    <w:p>
      <w:r>
        <w:t xml:space="preserve">14. Паспорт: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Серия</w:t>
            </w:r>
          </w:p>
        </w:tc>
        <w:tc>
          <w:tcPr>
            <w:tcW w:type="dxa" w:w="1234"/>
          </w:tcPr>
          <w:p>
            <w:r>
              <w:t>Номер</w:t>
            </w:r>
          </w:p>
        </w:tc>
        <w:tc>
          <w:tcPr>
            <w:tcW w:type="dxa" w:w="1234"/>
          </w:tcPr>
          <w:p>
            <w:r>
              <w:t>Код подразделения</w:t>
            </w:r>
          </w:p>
        </w:tc>
        <w:tc>
          <w:tcPr>
            <w:tcW w:type="dxa" w:w="1234"/>
          </w:tcPr>
          <w:p>
            <w:r>
              <w:t>Кем выдан</w:t>
            </w:r>
          </w:p>
        </w:tc>
        <w:tc>
          <w:tcPr>
            <w:tcW w:type="dxa" w:w="1234"/>
          </w:tcPr>
          <w:p>
            <w:r>
              <w:t>Дата выдачи</w:t>
            </w:r>
          </w:p>
        </w:tc>
        <w:tc>
          <w:tcPr>
            <w:tcW w:type="dxa" w:w="1234"/>
          </w:tcPr>
          <w:p>
            <w:r>
              <w:t>Место рождения</w:t>
            </w:r>
          </w:p>
        </w:tc>
        <w:tc>
          <w:tcPr>
            <w:tcW w:type="dxa" w:w="1234"/>
          </w:tcPr>
          <w:p>
            <w:r>
              <w:t>Место прописки</w:t>
            </w:r>
          </w:p>
        </w:tc>
      </w:tr>
      <w:tr>
        <w:tc>
          <w:tcPr>
            <w:tcW w:type="dxa" w:w="1234"/>
          </w:tcPr>
          <w:p>
            <w:r>
              <w:t>4445</w:t>
            </w:r>
          </w:p>
        </w:tc>
        <w:tc>
          <w:tcPr>
            <w:tcW w:type="dxa" w:w="1234"/>
          </w:tcPr>
          <w:p>
            <w:r>
              <w:t>219261</w:t>
            </w:r>
          </w:p>
        </w:tc>
        <w:tc>
          <w:tcPr>
            <w:tcW w:type="dxa" w:w="1234"/>
          </w:tcPr>
          <w:p>
            <w:r>
              <w:t>590-725</w:t>
            </w:r>
          </w:p>
        </w:tc>
        <w:tc>
          <w:tcPr>
            <w:tcW w:type="dxa" w:w="1234"/>
          </w:tcPr>
          <w:p>
            <w:r>
              <w:t>ОУФМС России по г. Нижневартовск</w:t>
            </w:r>
          </w:p>
        </w:tc>
        <w:tc>
          <w:tcPr>
            <w:tcW w:type="dxa" w:w="1234"/>
          </w:tcPr>
          <w:p>
            <w:r>
              <w:t>08-12-2015</w:t>
            </w:r>
          </w:p>
        </w:tc>
        <w:tc>
          <w:tcPr>
            <w:tcW w:type="dxa" w:w="1234"/>
          </w:tcPr>
          <w:p>
            <w:r>
              <w:t>г. Нижневартовск</w:t>
            </w:r>
          </w:p>
        </w:tc>
        <w:tc>
          <w:tcPr>
            <w:tcW w:type="dxa" w:w="1234"/>
          </w:tcPr>
          <w:p>
            <w:r>
              <w:t>Россия, г. Евпатория, Социалистическая ул., д. 2 кв.117</w:t>
            </w:r>
          </w:p>
        </w:tc>
      </w:tr>
    </w:tbl>
    <w:p>
      <w:r>
        <w:t xml:space="preserve">15. Образование: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Наименование образовательного учреждения</w:t>
            </w:r>
          </w:p>
        </w:tc>
        <w:tc>
          <w:tcPr>
            <w:tcW w:type="dxa" w:w="1234"/>
          </w:tcPr>
          <w:p>
            <w:r>
              <w:t>Наименование документа об образовании</w:t>
            </w:r>
          </w:p>
        </w:tc>
        <w:tc>
          <w:tcPr>
            <w:tcW w:type="dxa" w:w="1234"/>
          </w:tcPr>
          <w:p>
            <w:r>
              <w:t>Серия</w:t>
            </w:r>
          </w:p>
        </w:tc>
        <w:tc>
          <w:tcPr>
            <w:tcW w:type="dxa" w:w="1234"/>
          </w:tcPr>
          <w:p>
            <w:r>
              <w:t>Номер</w:t>
            </w:r>
          </w:p>
        </w:tc>
        <w:tc>
          <w:tcPr>
            <w:tcW w:type="dxa" w:w="1234"/>
          </w:tcPr>
          <w:p>
            <w:r>
              <w:t>Направление или специальность</w:t>
            </w:r>
          </w:p>
        </w:tc>
        <w:tc>
          <w:tcPr>
            <w:tcW w:type="dxa" w:w="1234"/>
          </w:tcPr>
          <w:p>
            <w:r>
              <w:t>Квалификация</w:t>
            </w:r>
          </w:p>
        </w:tc>
        <w:tc>
          <w:tcPr>
            <w:tcW w:type="dxa" w:w="1234"/>
          </w:tcPr>
          <w:p>
            <w:r>
              <w:t>Год окончания</w:t>
            </w:r>
          </w:p>
        </w:tc>
      </w:tr>
      <w:tr>
        <w:tc>
          <w:tcPr>
            <w:tcW w:type="dxa" w:w="1234"/>
          </w:tcPr>
          <w:p>
            <w:r>
              <w:t>Национальный исследовательский университет 'Высшая школа экономики'</w:t>
            </w:r>
          </w:p>
        </w:tc>
        <w:tc>
          <w:tcPr>
            <w:tcW w:type="dxa" w:w="1234"/>
          </w:tcPr>
          <w:p>
            <w:r>
              <w:t>Диплом</w:t>
            </w:r>
          </w:p>
        </w:tc>
        <w:tc>
          <w:tcPr>
            <w:tcW w:type="dxa" w:w="1234"/>
          </w:tcPr>
          <w:p>
            <w:r>
              <w:t>959847</w:t>
            </w:r>
          </w:p>
        </w:tc>
        <w:tc>
          <w:tcPr>
            <w:tcW w:type="dxa" w:w="1234"/>
          </w:tcPr>
          <w:p>
            <w:r>
              <w:t>7117788</w:t>
            </w:r>
          </w:p>
        </w:tc>
        <w:tc>
          <w:tcPr>
            <w:tcW w:type="dxa" w:w="1234"/>
          </w:tcPr>
          <w:p>
            <w:r>
              <w:t>Техник-программист, 09.03.02 Информационные системы и технологии</w:t>
            </w:r>
          </w:p>
        </w:tc>
        <w:tc>
          <w:tcPr>
            <w:tcW w:type="dxa" w:w="1234"/>
          </w:tcPr>
          <w:p>
            <w:r>
              <w:t>Высшее образование — бакалавриат</w:t>
            </w:r>
          </w:p>
        </w:tc>
        <w:tc>
          <w:tcPr>
            <w:tcW w:type="dxa" w:w="1234"/>
          </w:tcPr>
          <w:p>
            <w:r>
              <w:t>2022</w:t>
            </w:r>
          </w:p>
        </w:tc>
      </w:tr>
    </w:tbl>
    <w:p>
      <w:r>
        <w:t xml:space="preserve">15. Трудовой договор: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Зарплата</w:t>
            </w:r>
          </w:p>
        </w:tc>
        <w:tc>
          <w:tcPr>
            <w:tcW w:type="dxa" w:w="2160"/>
          </w:tcPr>
          <w:p>
            <w:r>
              <w:t>Тип</w:t>
            </w:r>
          </w:p>
        </w:tc>
        <w:tc>
          <w:tcPr>
            <w:tcW w:type="dxa" w:w="2160"/>
          </w:tcPr>
          <w:p>
            <w:r>
              <w:t>Дата начала действия договора</w:t>
            </w:r>
          </w:p>
        </w:tc>
        <w:tc>
          <w:tcPr>
            <w:tcW w:type="dxa" w:w="2160"/>
          </w:tcPr>
          <w:p>
            <w:r>
              <w:t>Дата конца действия договора</w:t>
            </w:r>
          </w:p>
        </w:tc>
      </w:tr>
      <w:tr>
        <w:tc>
          <w:tcPr>
            <w:tcW w:type="dxa" w:w="2160"/>
          </w:tcPr>
          <w:p>
            <w:r>
              <w:t>130000.0</w:t>
            </w:r>
          </w:p>
        </w:tc>
        <w:tc>
          <w:tcPr>
            <w:tcW w:type="dxa" w:w="2160"/>
          </w:tcPr>
          <w:p>
            <w:r>
              <w:t>Бессрочный</w:t>
            </w:r>
          </w:p>
        </w:tc>
        <w:tc>
          <w:tcPr>
            <w:tcW w:type="dxa" w:w="2160"/>
          </w:tcPr>
          <w:p>
            <w:r>
              <w:t>17-05-2022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r>
        <w:t xml:space="preserve">16. Трудовая книжка: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Дата выдачи</w:t>
            </w:r>
          </w:p>
        </w:tc>
        <w:tc>
          <w:tcPr>
            <w:tcW w:type="dxa" w:w="1728"/>
          </w:tcPr>
          <w:p>
            <w:r>
              <w:t>Должность</w:t>
            </w:r>
          </w:p>
        </w:tc>
        <w:tc>
          <w:tcPr>
            <w:tcW w:type="dxa" w:w="1728"/>
          </w:tcPr>
          <w:p>
            <w:r>
              <w:t>Дата принятия на работу</w:t>
            </w:r>
          </w:p>
        </w:tc>
        <w:tc>
          <w:tcPr>
            <w:tcW w:type="dxa" w:w="1728"/>
          </w:tcPr>
          <w:p>
            <w:r>
              <w:t>Дата увольнения или выхода на пенсию</w:t>
            </w:r>
          </w:p>
        </w:tc>
        <w:tc>
          <w:tcPr>
            <w:tcW w:type="dxa" w:w="1728"/>
          </w:tcPr>
          <w:p>
            <w:r>
              <w:t>Стаж работы</w:t>
            </w:r>
          </w:p>
        </w:tc>
      </w:tr>
      <w:tr>
        <w:tc>
          <w:tcPr>
            <w:tcW w:type="dxa" w:w="1728"/>
          </w:tcPr>
          <w:p>
            <w:r>
              <w:t>24-02-2022</w:t>
            </w:r>
          </w:p>
        </w:tc>
        <w:tc>
          <w:tcPr>
            <w:tcW w:type="dxa" w:w="1728"/>
          </w:tcPr>
          <w:p>
            <w:r>
              <w:t>Техник-программист</w:t>
            </w:r>
          </w:p>
        </w:tc>
        <w:tc>
          <w:tcPr>
            <w:tcW w:type="dxa" w:w="1728"/>
          </w:tcPr>
          <w:p>
            <w:r>
              <w:t>17-05-2022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