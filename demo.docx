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ЛИЧНОЕ ДЕЛО № 1</w:t>
      </w:r>
    </w:p>
    <w:p>
      <w:r>
        <w:t>1. Имя: Наталья</w:t>
      </w:r>
    </w:p>
    <w:p>
      <w:r>
        <w:t>2. Фамилия: Васильева</w:t>
      </w:r>
    </w:p>
    <w:p>
      <w:r>
        <w:t>3. Отчество: Юрьевна</w:t>
      </w:r>
    </w:p>
    <w:p>
      <w:r>
        <w:t>4. Пол: Ж</w:t>
      </w:r>
    </w:p>
    <w:p>
      <w:r>
        <w:t>5. Номер телефона: +79321762312</w:t>
      </w:r>
    </w:p>
    <w:p>
      <w:r>
        <w:t>6. Место проживания: Россия, г. Нижневартовск, Зеленая ул., д. 5 кв.23</w:t>
      </w:r>
    </w:p>
    <w:p>
      <w:r>
        <w:t>7. Дата рождения: 26-01-1966</w:t>
      </w:r>
    </w:p>
    <w:p>
      <w:r>
        <w:t>8. Место проживания: Россия, г. Нижневартовск, Зеленая ул., д. 5 кв.23</w:t>
      </w:r>
    </w:p>
    <w:p>
      <w:r>
        <w:t>9. ИНН: 498390608771</w:t>
      </w:r>
    </w:p>
    <w:p>
      <w:r>
        <w:t>10. Полис: 10000000000000123</w:t>
      </w:r>
    </w:p>
    <w:p>
      <w:r>
        <w:t>11. Семья: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